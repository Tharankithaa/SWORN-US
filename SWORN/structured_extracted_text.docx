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 from PDF</w:t>
      </w:r>
    </w:p>
    <w:p>
      <w:pPr>
        <w:pStyle w:val="Heading2"/>
      </w:pPr>
      <w:r>
        <w:t>Page 1</w:t>
      </w:r>
    </w:p>
    <w:p>
      <w:r>
        <w:t>ResearchGate</w:t>
        <w:br/>
        <w:br/>
        <w:t>See discussions, stats, and author profiles for this publication at: https://www.researchgate.net/publication/361407523</w:t>
        <w:br/>
        <w:br/>
        <w:t>The issues and strategies of translating proverbs from Sinhala to Tamil vice</w:t>
        <w:br/>
        <w:t>versa</w:t>
        <w:br/>
        <w:br/>
        <w:t>Conference Paper : June 2022</w:t>
        <w:br/>
        <w:br/>
        <w:t>CITATIONS, READS</w:t>
        <w:br/>
        <w:t>0 784</w:t>
        <w:br/>
        <w:t>1 author:</w:t>
        <w:br/>
        <w:br/>
        <w:t>Ramanadhan Priyanadhi</w:t>
        <w:br/>
        <w:br/>
        <w:t>University of Jaffna</w:t>
        <w:br/>
        <w:br/>
        <w:t>7 PUBLICATIONS 0 CITATIONS</w:t>
        <w:br/>
        <w:br/>
        <w:t>SEE PROFILE</w:t>
        <w:br/>
        <w:br/>
        <w:t>All content following this page was uploaded by Ramanadhan Priyanadhi on 19 June 2022.</w:t>
        <w:br/>
        <w:br/>
        <w:t>The user has requested enhancement of the downloaded file.</w:t>
      </w:r>
    </w:p>
    <w:p>
      <w:pPr>
        <w:pStyle w:val="Heading2"/>
      </w:pPr>
      <w:r>
        <w:t>Page 2</w:t>
      </w:r>
    </w:p>
    <w:p>
      <w:r>
        <w:t>The issues and strategies of translating proverbs from Sinhala to Tamil</w:t>
        <w:br/>
        <w:br/>
        <w:t>vice versa.</w:t>
        <w:br/>
        <w:t>Priyanadhi Ramanadhan</w:t>
        <w:br/>
        <w:br/>
        <w:t>Translator</w:t>
        <w:br/>
        <w:t>Central Bank of Sri Lanka</w:t>
        <w:br/>
        <w:br/>
        <w:t>priyanadheegmail.com</w:t>
        <w:br/>
        <w:t>0776348232</w:t>
        <w:br/>
        <w:br/>
        <w:t>Abstract</w:t>
        <w:br/>
        <w:br/>
        <w:t>The word translation has several meanings such as change, paraphrase, rendering, rewording,</w:t>
        <w:br/>
        <w:t>transformation, transcription, interpretation, decoding and so on. However, it simply, defines</w:t>
        <w:br/>
        <w:t>as the process of turning a source language into a target language. The aim of this study is to</w:t>
        <w:br/>
        <w:t>explore the obstacles that translators encounter when translating proverbs and to explore the</w:t>
        <w:br/>
        <w:br/>
        <w:t>strategies that translators apply when translating proverbs from Sinhala to Tamil vice versa.</w:t>
        <w:br/>
        <w:br/>
        <w:t>To enhance the goal the researcher selected 20 2"! year translation studies undergraduates in</w:t>
        <w:br/>
        <w:t>Department of Translation Studies, University of Jaffna. The researcher selected 10 Tamil</w:t>
        <w:br/>
        <w:t>proverbs and 10 Sinhala proverbs. The students were asked to translate Sinhala ones into</w:t>
        <w:br/>
        <w:br/>
        <w:t>Tamil and Tamil ones into Sinhala.</w:t>
        <w:br/>
        <w:br/>
        <w:t>The study revealed that the obstacles which undergraduates face when translating proverbs</w:t>
        <w:br/>
        <w:t>from Sinhala to Tamil and vice versa. The students unable to translate proverbs from source</w:t>
        <w:br/>
        <w:t>language to target language because of their inability, they mostly provide wrong target</w:t>
        <w:br/>
        <w:t>language equivalent, irrelevant meaning and wrong paraphrasing, using literal translation and</w:t>
        <w:br/>
        <w:t>misuse of the appropriate lexical words, committing linguistic, stylistic and grammatical</w:t>
        <w:br/>
        <w:t>mismatches and unfamiliarity with translation strategies and techniques. Further, this study</w:t>
        <w:br/>
        <w:t>recommends investigating the structure and style of Sinhala proverbs in comparison with</w:t>
        <w:br/>
        <w:br/>
        <w:t>Tamil in the data analysis part.</w:t>
        <w:br/>
        <w:br/>
        <w:t>Key words: - obstacles, proverbs, strategies, techniques, translation,</w:t>
      </w:r>
    </w:p>
    <w:p>
      <w:pPr>
        <w:pStyle w:val="Heading2"/>
      </w:pPr>
      <w:r>
        <w:t>Page 3</w:t>
      </w:r>
    </w:p>
    <w:p>
      <w:r>
        <w:t>Introduction</w:t>
        <w:br/>
        <w:br/>
        <w:t>Translation as an art and skill is an integrated process which involves the comprehension,</w:t>
        <w:br/>
        <w:t>analysis, reformulation and contextualization of texts by incorporating the contextual,</w:t>
        <w:br/>
        <w:t>semantic and socio — cultural aspects of source language and target preserve the equivalence</w:t>
        <w:br/>
        <w:t>in tone, style and cultural aspects of the two involving languages in order to maintain the</w:t>
        <w:br/>
        <w:br/>
        <w:t>intelligibility of the translated texts for target readers.</w:t>
        <w:br/>
        <w:br/>
        <w:t>Translation between two languages is not an easy task. Since a translator needs to have a</w:t>
        <w:br/>
        <w:t>bilingual competence in both languages also well knowledge in both cultures to remove the</w:t>
        <w:br/>
        <w:t>ambiguity in some texts that are needed to be translated. Difference between cultural systems</w:t>
        <w:br/>
        <w:t>an obstacle for translators as they translate texts such as idioms, proverbs, collocation and so</w:t>
        <w:br/>
        <w:t>on. As we know translation and culture share an undeniable bond. Cultural bound terms and</w:t>
        <w:br/>
        <w:t>fine details of a cultural community which play a significant role in the production of a</w:t>
        <w:br/>
        <w:t>successful translation. Cultural issues that may affect translation have discussed by many</w:t>
        <w:br/>
        <w:t>translation scholars. According to Newmark (1968), there are many linguistic problems that a</w:t>
        <w:br/>
        <w:t>translator faces while translating like mistakes in usage resulting from the translator’s lack of</w:t>
        <w:br/>
        <w:t>competence in writing properly, wrong use of translation tools, using literal translation or the</w:t>
        <w:br/>
        <w:br/>
        <w:t>lack of translator’s background knowledge.</w:t>
        <w:br/>
        <w:br/>
        <w:t>Proverbs are fixed expressions that are important in any language and a community.</w:t>
        <w:br/>
        <w:t>According to Litivikina (2014), Proverbs could carry themes related to the socio — cultural</w:t>
        <w:br/>
        <w:br/>
        <w:t>aspects of a language community.</w:t>
        <w:br/>
        <w:br/>
        <w:t>The shapes of proverbs are important for grasping the social construction of their meaning</w:t>
        <w:br/>
        <w:t>because they are not made of one word and they have specific forms of distinguish them from</w:t>
        <w:br/>
        <w:t>any part of the language. Therefore, translators should be aware of shapes of proverbs when</w:t>
        <w:br/>
        <w:t>translating proverbs into their closest equivalence in the target language because proverbs</w:t>
        <w:br/>
        <w:t>contain cultural aspects in the source language that cannot be found simply in the target</w:t>
        <w:br/>
        <w:br/>
        <w:t>culture.</w:t>
        <w:br/>
        <w:br/>
        <w:t>According to Nida (1964), translating proverbs require a linguistic knowledge in the type of</w:t>
        <w:br/>
        <w:t>equivalence. Especially, the formal equivalence in which the translator focuses on the form</w:t>
        <w:br/>
        <w:br/>
        <w:t>and the content between the source language and the target language and the dynamic</w:t>
      </w:r>
    </w:p>
    <w:p>
      <w:pPr>
        <w:pStyle w:val="Heading2"/>
      </w:pPr>
      <w:r>
        <w:t>Page 4</w:t>
      </w:r>
    </w:p>
    <w:p>
      <w:r>
        <w:t>equivalence in which the translator gives an equivalent effect in the target language as it is in</w:t>
        <w:br/>
        <w:t>source language. Further, it also needs cultural knowledge of the similarities and difference</w:t>
        <w:br/>
        <w:t>between cultural aspects like beliefs, way of life, art, tradition, conversations, values, food</w:t>
        <w:br/>
        <w:t>etc. translators must be familiar with the strategies of translation in general and translating</w:t>
        <w:br/>
        <w:t>proverbs and fixed expressions in particular. Translators should have a prior knowledge of</w:t>
        <w:br/>
        <w:t>translation strategies theoretically and practically to translate properly. In this study,</w:t>
        <w:br/>
        <w:t>translation strategies and techniques will be discussed and explained to translation studies</w:t>
        <w:br/>
        <w:br/>
        <w:t>under graduate students in translating proverbs.</w:t>
        <w:br/>
        <w:t>Statement of the problem.</w:t>
        <w:br/>
        <w:br/>
        <w:t>No studies have looked at how examining the ability of translating Sinhala or Tamil proverbs</w:t>
        <w:br/>
        <w:t>into their target language. As an instructor of translation studies, it is noticeable that</w:t>
        <w:br/>
        <w:t>translating proverbs is not an easy task. Although some proverbs have no problems in</w:t>
        <w:br/>
        <w:t>transferring their meaning if they share the same cultural context. In some cases, if there was</w:t>
        <w:br/>
        <w:t>not an appropriate equivalent in target language the student would go far away from literary</w:t>
        <w:br/>
        <w:t>translation as an ideal method, to literal method and incorrect translation. Consequently, the</w:t>
        <w:br/>
        <w:br/>
        <w:t>students’ weakness causes a gap in translation due to the lack of related to this subject.</w:t>
        <w:br/>
        <w:t>Objective of the study</w:t>
        <w:br/>
        <w:br/>
        <w:t>To explore the obstacles that translation studies under graduates encounter when translating</w:t>
        <w:br/>
        <w:t>proverbs is the objective of the study. Further, to find out the strategies they apply translating</w:t>
        <w:br/>
        <w:br/>
        <w:t>proverbs from Sinhala to Tamil vice versa.</w:t>
        <w:br/>
        <w:t>Significance of the study</w:t>
        <w:br/>
        <w:br/>
        <w:t>Most of the studies had been done trying to underline difficulties encountered translators</w:t>
        <w:br/>
        <w:t>when translating proverbs from English to Tamil, English to Sinhala, and English to Arabic</w:t>
        <w:br/>
        <w:t>etc. This study is the first study that deals with translating proverbs from Sinhala to Tamil</w:t>
        <w:br/>
        <w:t>and Tamil to Sinhala are rare among the undergraduate students of the University of Jaffna.</w:t>
        <w:br/>
        <w:t>Most of the studies focus on the difficulties that are undergraduate students encounter when</w:t>
        <w:br/>
        <w:t>translating proverbs from English to Tamil and Tamil to English. This study focuses on</w:t>
        <w:br/>
        <w:t>undergraduate students of Translation Studies in University of Jaffna. Who lack or do not</w:t>
        <w:br/>
        <w:br/>
        <w:t>have professional experience in translation of proverbs from Sinhala to Tamil and Tamil to</w:t>
      </w:r>
    </w:p>
    <w:p>
      <w:pPr>
        <w:pStyle w:val="Heading2"/>
      </w:pPr>
      <w:r>
        <w:t>Page 5</w:t>
      </w:r>
    </w:p>
    <w:p>
      <w:r>
        <w:t>Sinhala. The findings of the study may help translators, Students, translation critics and other</w:t>
        <w:br/>
        <w:br/>
        <w:t>persons who interested in this field.</w:t>
        <w:br/>
        <w:t>Limitation of the study</w:t>
        <w:br/>
        <w:br/>
        <w:t>The study is limited to the selected sample confines of 20 students who study translation</w:t>
        <w:br/>
        <w:t>studies at university of Jaffna in Sri Lanka. Analysis part includes 10 Tamil proverbs and 10</w:t>
        <w:br/>
        <w:t>Sinhala proverbs which might not be enough to cover the whole difficulties when translating</w:t>
        <w:br/>
        <w:t>proverbs. The study identifies the obstacles the strategies in translating Sinhala and Tamil</w:t>
        <w:br/>
        <w:br/>
        <w:t>proverbs.</w:t>
        <w:br/>
        <w:t>Literature review</w:t>
        <w:br/>
        <w:br/>
        <w:t>As some studies regarding translation of proverbs, the proverbs must be learnt and translated.</w:t>
        <w:br/>
        <w:t>Therefore translators should familiar with proverbial concepts and their pragmatic meaning</w:t>
        <w:br/>
        <w:t>based on similarities and differences of socio — cultural aspects. To understand the conceptual</w:t>
        <w:br/>
        <w:t>meaning of proverbs between Sinhala and Tamil, the translator must master in both languages</w:t>
        <w:br/>
        <w:br/>
        <w:t>and should have skill to translate proverbs into their target language.</w:t>
        <w:br/>
        <w:br/>
        <w:t>According to Gorjian (2006), there are three ways to translate proverbs by considering the</w:t>
        <w:br/>
        <w:t>words following the proverb that could introduce the meaning of it and then by replacing a</w:t>
        <w:br/>
        <w:br/>
        <w:t>local equivalent with its figurative meaning.</w:t>
        <w:br/>
        <w:br/>
        <w:t>Baker (1992), suggests four strategies for the translation of idioms and proverbs by</w:t>
        <w:br/>
        <w:br/>
        <w:t>paraphrasing and by translating by omissions.</w:t>
        <w:br/>
        <w:br/>
        <w:t>Newmark (1988) mentions that, no translation is ever too literal or too close to the original</w:t>
        <w:br/>
        <w:t>however, this idea is underpinned by Strauss (2005), that the translator stays with one to one</w:t>
        <w:br/>
        <w:t>correspondence for the sake of the meaning for an example ගින්නක්‌ නැතුව දුමක්‌ නැත Which</w:t>
        <w:br/>
        <w:br/>
        <w:t>means fire without smoke which mans in Tamil நெருப்பில்லாமல்‌ புகையாது.</w:t>
        <w:br/>
        <w:br/>
        <w:t>Literary translation method can be applied when proverbs cannot be translated literally and</w:t>
        <w:br/>
        <w:br/>
        <w:t>therefore, ought to imagine into its figurative meaning.</w:t>
        <w:br/>
        <w:br/>
        <w:t>Landers (2001), indicates that, the goal behind translation is not to render what the source</w:t>
        <w:br/>
        <w:t>language writers but he/she meant. For example, ඌරන්ට මොන අචිචාරැද? that means in</w:t>
        <w:br/>
        <w:t>Tamil எலும்பு கடிக்கிற நாய்க்கு பருப்பு சோறு ஏன்‌? But if it is translated literally it will be</w:t>
        <w:br/>
        <w:br/>
        <w:t>as பன்றிகளுக்கு என்ன அச்சாறு?</w:t>
      </w:r>
    </w:p>
    <w:p>
      <w:pPr>
        <w:pStyle w:val="Heading2"/>
      </w:pPr>
      <w:r>
        <w:t>Page 6</w:t>
      </w:r>
    </w:p>
    <w:p>
      <w:r>
        <w:t>Honeck (1997), suggests, Literary and practical functions for the proverbs. Proverbs could</w:t>
        <w:br/>
        <w:t>embed emotional and aesthetic features, reminding a reader of the social norms they embed</w:t>
        <w:br/>
        <w:t>practically. Further he declares the proverbs could be used as a way of teaching children to</w:t>
        <w:br/>
        <w:br/>
        <w:t>workers attitudes about work and life.</w:t>
        <w:br/>
        <w:t>Methodology</w:t>
        <w:br/>
        <w:br/>
        <w:t>This part is going to present the methodology and procedures of the study. It describes the</w:t>
        <w:br/>
        <w:t>target group and the instruments as well as their validity and reliability and it explains how</w:t>
        <w:br/>
        <w:t>the data been collected and analyzed. Further, the methodology and procedures are used in</w:t>
        <w:br/>
        <w:br/>
        <w:t>order to achieve the objectives of this study.</w:t>
        <w:br/>
        <w:br/>
        <w:t>The target group of the study consists of students who follow BA degree in translation studies</w:t>
        <w:br/>
        <w:t>in University of Jaffna 20 translation studies undergraduates were chosen purposely to</w:t>
        <w:br/>
        <w:t>analyze the translated proverbs, strategies and techniques applied by them. Proverbs about 10</w:t>
        <w:br/>
        <w:t>Sinhala and 10 Tamil proverbs were taken from Dictionary of the proverbs of the Sinhalese</w:t>
        <w:br/>
        <w:t>by Seneveratne, and John (1936). Selected proverbs were translated into Tamil and Sinhala</w:t>
        <w:br/>
        <w:t>by sample undergraduate students and these translated proverbs were analyzed by the</w:t>
        <w:br/>
        <w:br/>
        <w:t>researcher.</w:t>
        <w:br/>
        <w:br/>
        <w:t>The demographic data and general package of the respondents include language ability of</w:t>
        <w:br/>
        <w:t>Sinhala, Tamil and English, society, work experience, and the number of years they spent</w:t>
        <w:br/>
        <w:t>with Sinhala community. The department of Translation Studies contains the students from</w:t>
        <w:br/>
        <w:t>various parts of Sri Lanka and some are very familiar with Sinhala language because they</w:t>
        <w:br/>
        <w:t>live with Sinhala community. However the other group of students who do not interconnected</w:t>
        <w:br/>
        <w:t>with Sinhala community people like the students who are from Jaffna, Mannar, Mulithivu</w:t>
        <w:br/>
        <w:t>,Killinochi and some other Tamil majority areas are face some difficulties in translating</w:t>
        <w:br/>
        <w:br/>
        <w:t>Sinhala and Tamil proverbs vice versa.</w:t>
        <w:br/>
        <w:t>Data Analysis</w:t>
        <w:br/>
        <w:br/>
        <w:t>10 Tamil proverbs and 10 Sinhala proverbs were distributed to the students to be translated</w:t>
        <w:br/>
        <w:t>Sinhala proverbs into Tamil and Tamil proverbs into Sinhala. The number of students is</w:t>
        <w:br/>
        <w:t>computed for each proverb translated literary with functional level and the number of</w:t>
        <w:br/>
        <w:t>students is computed for each proverb translated literally without meaning, some students</w:t>
        <w:br/>
        <w:br/>
        <w:t>paraphrased the given proverbs to convey the meaning in target language and some students</w:t>
      </w:r>
    </w:p>
    <w:p>
      <w:pPr>
        <w:pStyle w:val="Heading2"/>
      </w:pPr>
      <w:r>
        <w:t>Page 7</w:t>
      </w:r>
    </w:p>
    <w:p>
      <w:r>
        <w:t>answered with incorrect translation. This part is going to analyze the proverbs which are</w:t>
        <w:br/>
        <w:br/>
        <w:t>translated by the students and the translation methods used by them.</w:t>
        <w:br/>
        <w:t>Analysis of translation of proverbs from Tamil to Sinhala</w:t>
        <w:br/>
        <w:br/>
        <w:t>1. அடி நாக்கில்‌ நஞ்சு நுனி நாக்கில்‌ அமிர்தம்‌, the actual meaning of this proverb is,</w:t>
        <w:br/>
        <w:t>when we talk to others, though we may be deceitful, jealous, angry we may still speak</w:t>
        <w:br/>
        <w:t>kindly to them or let’s get the thing done. This is called internalization and</w:t>
        <w:br/>
        <w:t>externalization. Suppress the cruel words that attack like poison and speak only good</w:t>
        <w:br/>
        <w:t>sweet words to everyone. The tongue is one to look at but it has many parts. Today’s</w:t>
        <w:br/>
        <w:t>medical scholars analyze the tongue and say that the taste buds that feel sweet are on</w:t>
        <w:br/>
        <w:t>the tip of the tongue. The taste buds that know the bitterness are in the last throat of</w:t>
        <w:br/>
        <w:t>the tongue. This proverb also explains the tip of the tongue as elixir on the tongue</w:t>
        <w:br/>
        <w:t>while considering the translation of this proverb into Sinhala 13 students were literally</w:t>
        <w:br/>
        <w:t>translated the proverb into Sinhala as යට දිවේ 5883 අග දිවේ 656௧8 and 6</w:t>
        <w:br/>
        <w:t>students translated word for word without considering the context and other socio</w:t>
        <w:br/>
        <w:t>cultural aspect like දිවේ කෙලවර 8௧8 දිවේ ඇතුළේ 65௦௪௦8 and other two</w:t>
        <w:br/>
        <w:t>students were paraphrased the proverb as උඩින්‌ මිතුරැ යටින්‌ හකුරැ this paraphrased</w:t>
        <w:br/>
        <w:t>translation express the same meaning however this is not the actual proverb actually</w:t>
        <w:br/>
        <w:t>practiced in the Sinhalese society. Therefore the appropriate proverb in Sinhala is</w:t>
        <w:br/>
        <w:t>උඩින්‌ හකුරැ යටින්‌ කතුරැ in English we can say as juggery on the surface scissors</w:t>
        <w:br/>
        <w:t>underneath only one Muslim student socially and culturally found out the equivalent</w:t>
        <w:br/>
        <w:br/>
        <w:t>proverb in Sinhala.</w:t>
        <w:br/>
        <w:br/>
        <w:t>2. The second Tamil proverb which was given to the students to translated வாயில்‌ வடை</w:t>
        <w:br/>
        <w:t>சுடுவது போல it means in English is, Building castle with the mind. The cultural</w:t>
        <w:br/>
        <w:t>equivalent proverb in Sinhala is කටින්‌ බතලකොළ හිටවනවා වගෙයි but most of the</w:t>
        <w:br/>
        <w:t>students were translated esthe proverb literally as follow,</w:t>
        <w:br/>
        <w:br/>
        <w:t>1. කටින්‌ වඩේ පුචිචුවා වගේ</w:t>
        <w:br/>
        <w:t>2. කටේ වඩේ පුචිචනවා වගේ</w:t>
        <w:br/>
        <w:t>3. කටේ වඩේ හදනවා වගේ</w:t>
        <w:br/>
        <w:br/>
        <w:t>In the above examples පුචිචනවා and පුචිචුවා are the same meaning fry something.</w:t>
        <w:br/>
        <w:t>පුචිචුවා (fried) is the past form of පුචිචනවා (fry). In 3" example හදනවා means</w:t>
      </w:r>
    </w:p>
    <w:p>
      <w:pPr>
        <w:pStyle w:val="Heading2"/>
      </w:pPr>
      <w:r>
        <w:t>Page 8</w:t>
      </w:r>
    </w:p>
    <w:p>
      <w:r>
        <w:t>making something. However only 7 students were paraphrased the proverb with</w:t>
        <w:br/>
        <w:t>culturally equivalent proverb in Sinhala as කටේ බතලකොළ හිටවන්නා සේ they used</w:t>
        <w:br/>
        <w:t>සේ instead of වගේ සේ is the synonym of the word වගේ Sinhalese use both words</w:t>
        <w:br/>
        <w:br/>
        <w:t>when using proverbs in their communication as proverbial format.</w:t>
        <w:br/>
        <w:br/>
        <w:t>3. The third proverb was given to translate is பாலும்‌ தேனும்‌ போல all the students</w:t>
        <w:br/>
        <w:br/>
        <w:t>literally translated the proverb as 868 පැණියි වගේ this translation is exactly correct</w:t>
        <w:br/>
        <w:t>one because the sentence structure of Sinhala and Tamil languages are the same as</w:t>
        <w:br/>
        <w:t>Subject Object and Verb. Therefore we can translate the text of a language directly as</w:t>
        <w:br/>
        <w:t>literally Sinhala and Tamil vice versa in some cases we have to consider the</w:t>
        <w:br/>
        <w:t>contextual meaning of words, phrases and sentences.</w:t>
        <w:br/>
        <w:br/>
        <w:t>Further Tamil language has some other equivalent proverbs in their society. They use</w:t>
        <w:br/>
        <w:t>நகமும்‌ சதையும்‌ போல, சாடிக்கேற்ற மூடி. these two proverbs also emphasize the</w:t>
        <w:br/>
        <w:br/>
        <w:t>same meaning of the proverb.</w:t>
        <w:br/>
        <w:br/>
        <w:t>. கூழுக்கும்‌ ஆசை மீசைக்கும்‌ ஆசை is the fourth proverb taken to translate. The</w:t>
        <w:br/>
        <w:t>proverb means, Men in those days had a big mustaches, the majestic mustache was a</w:t>
        <w:br/>
        <w:t>symbol of heroism in those days. That mustache will be a nuisance when drinking the</w:t>
        <w:br/>
        <w:t>pulp therefore one cannot have thick porridge with clean moustache, that is there</w:t>
        <w:br/>
        <w:t>should be compromise or let to go one for the sake of achieving the other “ we cannot</w:t>
        <w:br/>
        <w:t>have the cake and eat it too” is the equivalent proverb in English and the equivalent</w:t>
        <w:br/>
        <w:t>proverb in Sinhala language is කැඳත්‌ ඕනැලු රැවුලත්‌ ඕනැලු students translated this</w:t>
        <w:br/>
        <w:br/>
        <w:t>proverb in different manner as follow,</w:t>
        <w:br/>
        <w:br/>
        <w:t>1. කැඳටයි ආසයි රැවුලටයි ආසයි</w:t>
        <w:br/>
        <w:br/>
        <w:t>2. රැවුලයි කැඳයි දෙකම බේරගන්න බෑ</w:t>
        <w:br/>
        <w:t>3. රැවුලයි කැඳයි දෙකම ඕනැ</w:t>
        <w:br/>
        <w:br/>
        <w:t>4. GOES ඕනැ කැඳයි ඕනැ</w:t>
        <w:br/>
        <w:br/>
        <w:t>Whole the translations done by the students are acceptable they covert the meaning</w:t>
        <w:br/>
        <w:t>through their translation in different ways. However කැඳත්‌ ඕනැලු රැවුලත්‌ ඕනැලු is</w:t>
        <w:br/>
        <w:br/>
        <w:t>the proverb usually Sinhalese use in their day to day communication.</w:t>
      </w:r>
    </w:p>
    <w:p>
      <w:pPr>
        <w:pStyle w:val="Heading2"/>
      </w:pPr>
      <w:r>
        <w:t>Page 9</w:t>
      </w:r>
    </w:p>
    <w:p>
      <w:r>
        <w:t>5. The next proverb is காக்கைக்கும்‌ தன்‌ குஞ்சு பொன்‌ குஞ்சு which means even</w:t>
        <w:br/>
        <w:t>though the crow is black she loves it and comes looking for prey and feeds on it. But</w:t>
        <w:br/>
        <w:t>other species are a bit scary because they are black. So does the crow hate its chick?</w:t>
        <w:br/>
        <w:t>Does not hate. Is not that its bird? Similarly, a mother will embrace and protect her</w:t>
        <w:br/>
        <w:t>children no matter how beautiful they may be whether they are deaf or dumb. The</w:t>
        <w:br/>
        <w:t>Sinhala people use “ Loris” instead of crow to express the meaning through the</w:t>
        <w:br/>
        <w:t>proverb as උණුහපුඑවාගේ දරැවා ඌට මැණිකලු some students literally translated the</w:t>
        <w:br/>
        <w:t>proverb and some students applied the technique paraphrasing to convert the meaning</w:t>
        <w:br/>
        <w:br/>
        <w:t>as follow,</w:t>
        <w:br/>
        <w:br/>
        <w:t>1. කපුටාටත්‌ තමාගේ පැටියා රන්‌ පැටියෙක්‌</w:t>
        <w:br/>
        <w:t>2. කපුටාටත්‌ තමන්ගේ පැටියා රන්‌ පැටියෙක්‌</w:t>
        <w:br/>
        <w:t>3. කපුටාගේ පැටියා කපුටාට රත්තරන්‌ වගේ</w:t>
        <w:br/>
        <w:br/>
        <w:t>However some students were tried to translated the proverb finding the cultural</w:t>
        <w:br/>
        <w:br/>
        <w:t>equivalent as like following,</w:t>
        <w:br/>
        <w:br/>
        <w:t>1. උණුහපුළුවාටත්‌ උන්ගේ පැටියා මැණිකක්‌</w:t>
        <w:br/>
        <w:t>2. උණුහපුළුවාගේ පැටියා උන්ට මැණිකක්ලු</w:t>
        <w:br/>
        <w:br/>
        <w:t>In the above translation whole students used the word පැටියා instead of the word</w:t>
        <w:br/>
        <w:t>දරැවා which the word actually used in the Sinhala version. The word පැටියා means</w:t>
        <w:br/>
        <w:t>in Tamil 15 குட்டி, குஞ்சு and the word දරැවා means in Tamil is குழந்தை, பிள்ளை.</w:t>
        <w:br/>
        <w:t>In Tamil we use குட்டி, குஞ்சு for non-human beings and we use குழந்தை, பிள்ளை</w:t>
        <w:br/>
        <w:t>for human being however the the actual proverb and translated proverbs are</w:t>
        <w:br/>
        <w:br/>
        <w:t>expressing the same meaning by using different word options.</w:t>
        <w:br/>
        <w:br/>
        <w:t>6. The selected next proverb is கல்லிருந்தா நாயை காணோம்‌ நாய்‌ இருந்தா கல்லைக்‌</w:t>
        <w:br/>
        <w:t>காணோம்‌ When we look at a sculpture of as a dog that has been realistically cast, if</w:t>
        <w:br/>
        <w:t>we look at it as dog, the stone disappears and appears in our mind’s eye as a dog.</w:t>
        <w:br/>
        <w:t>Instead, if we look at the sculpture of that dog as a stone, it means that the stone is</w:t>
        <w:br/>
        <w:t>visible to our minds even though it is realistically distilled. That is we find a stone</w:t>
        <w:br/>
        <w:t>when we see a dog. The carved dog like statue from an art point of view, it looks like</w:t>
        <w:br/>
        <w:br/>
        <w:t>a dog. The equivalent proverb in Sinhala language is බල්ලා ඉන්නවිට පොල්ල නැහැ</w:t>
      </w:r>
    </w:p>
    <w:p>
      <w:pPr>
        <w:pStyle w:val="Heading2"/>
      </w:pPr>
      <w:r>
        <w:t>Page 10</w:t>
      </w:r>
    </w:p>
    <w:p>
      <w:r>
        <w:t>පොල්ල තිබෙනවට බල්ලා නැහැ the Sinhalese use the term පොල්ල to convert the</w:t>
        <w:br/>
        <w:t>meaning of the proverb the word පොල්ල means in Tamil is தடி however Tamils we</w:t>
        <w:br/>
        <w:br/>
        <w:t>use கல்‌ (stone) to convert the meaning of the proverb.</w:t>
        <w:br/>
        <w:br/>
        <w:t>Most of the students tried to translate the proverb finding culturally equivalent</w:t>
        <w:br/>
        <w:t>proverb in Sinhala as follow,</w:t>
        <w:br/>
        <w:t>1. GHEE තියෙනකොට DEE) නෑ DEED ඉන්නකොට පොල්ල නෑ</w:t>
        <w:br/>
        <w:br/>
        <w:t>2. පොල්ල ඉන්නකොට බල්ලා නෑ බල්ලා ඉන්නකොට පොල්ල නෑ</w:t>
        <w:br/>
        <w:t>3. පොල්ල තියෙනකොට බල්ලා නෑ බල්ලා තියෙනකොට පොල්ල නෑ</w:t>
        <w:br/>
        <w:br/>
        <w:t>However the above translations are correct, there is a grammatical error in second one</w:t>
        <w:br/>
        <w:t>and third one. They applied the words තිමයනකොට and ඉන්නකොට these two words</w:t>
        <w:br/>
        <w:t>mean in Tamil is இருக்கும்‌ போது however in Sinhala language the word තියෙනවා is</w:t>
        <w:br/>
        <w:t>usually use for non-living things and the word ඉන්නවා is usually applied to living</w:t>
        <w:br/>
        <w:t>beings for an example පොත තියෙනවා බල්ලා ඉන්නවා and we cannot use පොත</w:t>
        <w:br/>
        <w:t>ඉන්නවා and බල්ලා තියෙනවා these are grammatically wrong. Therefore translation</w:t>
        <w:br/>
        <w:br/>
        <w:t>also wrong and it does not reflect the accurate meaning.</w:t>
        <w:br/>
        <w:br/>
        <w:t>. The next proverb given to translate is சூரியனைப்‌ பார்த்து நாய்‌ குரைப்பது போல this</w:t>
        <w:br/>
        <w:t>proverb emphasizes if the dog bark looking at the sun, that is, the sun will it go</w:t>
        <w:br/>
        <w:t>without raising? The sun doesn’t care about the barking dog and do the sun’s duty as</w:t>
        <w:br/>
        <w:t>well. Some animals’ traits in human those who have doing that is their nature. They</w:t>
        <w:br/>
        <w:t>do not going unnoticed is good.</w:t>
        <w:br/>
        <w:br/>
        <w:t>The equivalent proverb in Sinhala language is බල්ලා බීරැවාට චනඳ්‍යයා නොසලකයි</w:t>
        <w:br/>
        <w:br/>
        <w:t>some students transliterated this proverb as follow,</w:t>
        <w:br/>
        <w:br/>
        <w:t>1. ඉර බලලා බල්ලා බුරනවා වගේ</w:t>
        <w:br/>
        <w:t>2. ඉරට බල්ලා බුරනවා වගේ</w:t>
        <w:br/>
        <w:t>3. ඉර බලා බල්ලා බුරනවා වගේ</w:t>
        <w:br/>
        <w:br/>
        <w:t>Even though the above phrases convert the same massage these are not the</w:t>
        <w:br/>
        <w:t>appropriate proverb in Sinhala culture. Therefore බල්ලා බීරැවාට චනඳු්‍යයා නොසලකයි</w:t>
        <w:br/>
        <w:t>is the equivalent proverb in Sinhala culture. Sinhalese use the word චනඳ්‍යයා (the</w:t>
        <w:br/>
        <w:br/>
        <w:t>moon) and Tamil use சூரியன்‌ (the sun) to convey the same message.</w:t>
      </w:r>
    </w:p>
    <w:p>
      <w:pPr>
        <w:pStyle w:val="Heading2"/>
      </w:pPr>
      <w:r>
        <w:t>Page 11</w:t>
      </w:r>
    </w:p>
    <w:p>
      <w:r>
        <w:t>10.</w:t>
        <w:br/>
        <w:br/>
        <w:t>Moreover some students identified another proverb in the target language which is</w:t>
        <w:br/>
        <w:t>practiced among the Sinhala society. Which is, බල්ලෙක්‌ බීරැවාට කන්දක්‌ පාත්‌ වේද</w:t>
        <w:br/>
        <w:br/>
        <w:t>Which means in Tamil language is நாய்‌ குரைப்பதனால்‌ மலை சரிந்து விடுமா?</w:t>
        <w:br/>
        <w:t>Anyhow Tamils do not use this phrase as a proverb but they use சூரியனைப்‌ பார்த்து</w:t>
        <w:br/>
        <w:br/>
        <w:t>நாய்‌ குரைப்பது போல.</w:t>
        <w:br/>
        <w:br/>
        <w:t>ஆடத்தெரியாதவனுக்கு மேடை கோணல்‌. Is the eight proverbs taken to translate. The</w:t>
        <w:br/>
        <w:t>contextual meaning of this proverb is a bad workman blames his tools instead of</w:t>
        <w:br/>
        <w:t>identifying his weakness, a weak person always criticize the weapon. Many students</w:t>
        <w:br/>
        <w:t>tried to convey the meaning of this proverb in target language as follow,</w:t>
        <w:br/>
        <w:br/>
        <w:t>1. නටන්න බැරි මිනිහට පොළොව ௯68</w:t>
        <w:br/>
        <w:br/>
        <w:t>2. නටන්න බැරි මිනිහට පොළොව ඇදයිලු</w:t>
        <w:br/>
        <w:br/>
        <w:t>3. නටන්න බැරි මිනිහට වේදිකාව ඇදයිලු</w:t>
        <w:br/>
        <w:br/>
        <w:t>4, නටන්න බැරි මිනිහා බොරැවට හැඟීම</w:t>
        <w:br/>
        <w:br/>
        <w:t>In Sinhala language පොළොව indicates in Tamil is நிலம்‌ and the word වේදිකාව</w:t>
        <w:br/>
        <w:t>means மேடை however the different word choices the translation convey the same</w:t>
        <w:br/>
        <w:t>meaning but the equivalent proverb in Sinhala is නටන්න බැරි මිනිහට පොළොව</w:t>
        <w:br/>
        <w:t>ඇදයිලු</w:t>
        <w:br/>
        <w:br/>
        <w:t>. The another proverb given to translate is நெருப்பில்லாமல்‌ புகையாது. The meaning of</w:t>
        <w:br/>
        <w:br/>
        <w:t>this proverb is, there is no fire without smoke. Which emphasizes anything will</w:t>
        <w:br/>
        <w:t>happen because of any reasons. There is a reason or hidden factor behind any fact is</w:t>
        <w:br/>
        <w:t>the contextual meaning of this proverb. Most of the students carried out the meaning</w:t>
        <w:br/>
        <w:t>through their translation are can be acceptable since they convey the meaning from</w:t>
        <w:br/>
        <w:br/>
        <w:t>the following translations.</w:t>
        <w:br/>
        <w:br/>
        <w:t>1. ගින්නක්‌ නැතුව දුමක්‌ නොතගී</w:t>
        <w:br/>
        <w:t>2. ගින්නක්‌ නැතුව දුමක්‌ එන්නේ නැත</w:t>
        <w:br/>
        <w:br/>
        <w:t>The last Tamil proverb given to translate into Sinhala is குறைக்குடம்‌ தழும்பும்‌</w:t>
        <w:br/>
        <w:t>நிறைக்குடம்‌ தழும்பாது. A rolling stone gathers no moss. This proverb describes a</w:t>
        <w:br/>
        <w:t>half filled pot can be carried by water but if there is water all over the pot it can be</w:t>
        <w:br/>
        <w:br/>
        <w:t>carried without the pot of water. Just as, well educated scholars do their work quietly</w:t>
      </w:r>
    </w:p>
    <w:p>
      <w:pPr>
        <w:pStyle w:val="Heading2"/>
      </w:pPr>
      <w:r>
        <w:t>Page 12</w:t>
      </w:r>
    </w:p>
    <w:p>
      <w:r>
        <w:t>and without any demonstration and they do not show their level of education and</w:t>
        <w:br/>
        <w:br/>
        <w:t>professional status</w:t>
        <w:br/>
        <w:br/>
        <w:t>The equivalent proverb in Sinhala language is පිරැණු කළේ දිය නොසැලේ</w:t>
        <w:br/>
        <w:br/>
        <w:t>Analysis of translation of proverbs from Sinhala to Tamil</w:t>
        <w:br/>
        <w:br/>
        <w:t>. බඩගිනි රස නොදන්ලු which means hunger does not know taste when you are hungry,</w:t>
        <w:br/>
        <w:t>you eat anything at the time. Some students were literally translated the proverb</w:t>
        <w:br/>
        <w:br/>
        <w:t>which convey the same meaning as follow,</w:t>
        <w:br/>
        <w:br/>
        <w:t>1. பசி சுவை அறியாது</w:t>
        <w:br/>
        <w:t>2. பசிக்கு சுவை தெரியாது.</w:t>
        <w:br/>
        <w:br/>
        <w:t>Some other students tried to convey the same meaning in different way like</w:t>
        <w:br/>
        <w:t>பசியுள்ளவன்‌ ருசி அறிவான்‌ anyhow whole the translations are convey the same</w:t>
        <w:br/>
        <w:t>meaning. In Tamils use பசி ருசி அறியாது and பசி வந்தால்‌ பத்தும்‌ பறக்கும்‌ 1௦</w:t>
        <w:br/>
        <w:br/>
        <w:t>convey the same meaning in their day today life.</w:t>
        <w:br/>
        <w:br/>
        <w:t>. The second proverb which was given to translate into Tamil is මගේ අරක්කු බීලා මටම</w:t>
        <w:br/>
        <w:t>88 කීවා වගේ this proverb emphasizes that those who are asleep and friendly</w:t>
        <w:br/>
        <w:t>should not be deceived or thought of in any way under any circumstances and that</w:t>
        <w:br/>
        <w:br/>
        <w:t>only those who can be spoiled in life will engage in such treacherous acts.</w:t>
        <w:br/>
        <w:br/>
        <w:t xml:space="preserve">To express the sense of the proverb Sinhalese use the term අරක්කු arrack it means </w:t>
        <w:br/>
        <w:t>was told to drink my arrack and hit myself. However the direct culturally equivalent</w:t>
        <w:br/>
        <w:t>proverb in Tamil society is உண்ட வீட்டுக்கு ரெண்டகம்‌ நினைக்காதே however some</w:t>
        <w:br/>
        <w:br/>
        <w:t>students were translated th proverb literally and word for word as follow,</w:t>
        <w:br/>
        <w:br/>
        <w:t>1. எனது சாராயத்தைக்‌ குடித்துவிட்டு எனக்கே அடிப்பேன்‌ என்பது போல</w:t>
        <w:br/>
        <w:t>2. எனது சாராயத்தை குடித்துவிட்டு எனக்கே அடிப்பேன்‌ என்று சொன்ன மாதிரி</w:t>
        <w:br/>
        <w:br/>
        <w:t>however the appropriate proverb in Tamil language is உண்ட வீட்டுக்கு ரெண்டகம்‌</w:t>
        <w:br/>
        <w:br/>
        <w:t>நினைக்காதே only few students found out the correct proverb in Tamil.</w:t>
      </w:r>
    </w:p>
    <w:p>
      <w:pPr>
        <w:pStyle w:val="Heading2"/>
      </w:pPr>
      <w:r>
        <w:t>Page 13</w:t>
      </w:r>
    </w:p>
    <w:p>
      <w:r>
        <w:t>3. ළිඳේ ඉන්න OE වගේ if Tamil have basic cultural understanding of both Sinhala</w:t>
        <w:br/>
        <w:t>and Tamil languages can easily find out the equivalent proverb. This proverb</w:t>
        <w:br/>
        <w:t>emphasizes that, being ignorant of the outside world. When we literally translate this</w:t>
        <w:br/>
        <w:t>proverb we can identify the equivalent proverb in Tamil as கிணற்றில்‌ இருக்கும்‌</w:t>
        <w:br/>
        <w:t>தவளைப்‌ போல we use கிணற்றுத்‌ தவளைப்‌ போல to convey the meaning. Whole</w:t>
        <w:br/>
        <w:t>the students were translated this proverb correctly only few of them used மாதிரி</w:t>
        <w:br/>
        <w:br/>
        <w:t>instead of Gurev however both these word convey the same meaning as like.</w:t>
        <w:br/>
        <w:br/>
        <w:t>4. මගුල්‌ කෑමට ගොස්‌ FCO කෑම ලැබුනා වගේ which means we go for something with</w:t>
        <w:br/>
        <w:t>some hopes but it does not happen. Almost all the students directly translated this</w:t>
        <w:br/>
        <w:t>proverb as கல்யாண வீட்டுக்கு சென்று இழவு சாப்பாடு கிடைத்தது போல. This direct</w:t>
        <w:br/>
        <w:t>translation converts the same meaning however it is not the actual proverb which</w:t>
        <w:br/>
        <w:t>practiced among Tamils. The Tamils use கொண்டாட்டம்‌ போய்‌ திண்டாட்டம்‌ ஆச்சுது</w:t>
        <w:br/>
        <w:t>and குளிக்கப்போய்‌ சேற்றை பூசிக்கொண்டது போல. However the different words</w:t>
        <w:br/>
        <w:t>used the sentences convey the same meaning of මගුල්‌ කෑමට ගොස්‌ E5 කෑම ලැබුනා</w:t>
        <w:br/>
        <w:t>වගේ</w:t>
        <w:br/>
        <w:br/>
        <w:t>5. ගිරයට අසුවු පුවක්‌ වගේ the proverb emphasizes there is no situation to escape like an</w:t>
        <w:br/>
        <w:t>areca nut caught in a trap. There is an equivalent proverb in Tamil language is ஆப்பு</w:t>
        <w:br/>
        <w:t>இழுத்த குரங்கு போல which emphasizes the same meaning. There is a fairy tale to</w:t>
        <w:br/>
        <w:br/>
        <w:t>this proverb.</w:t>
        <w:br/>
        <w:br/>
        <w:t>One day a monkey was going somewhere alone, reached the saw mill looked around</w:t>
        <w:br/>
        <w:t>no one was found there. Monkey ran over the tree jumped. One of the wedged trees</w:t>
        <w:br/>
        <w:t>caught the monkey’s eye. It was cut, split in half and wedged sitting on it, he shook</w:t>
        <w:br/>
        <w:t>the wedge and snatched it away. The split tree joined together and the monkey sitting</w:t>
        <w:br/>
        <w:t>in the middle of it and was caught in it and crushed. A number of students were</w:t>
        <w:br/>
        <w:t>literally translated the proverb as follow,</w:t>
        <w:br/>
        <w:br/>
        <w:t>1. பாக்குவெட்டிக்கு அகப்பட்ட பாக்கு போல</w:t>
        <w:br/>
        <w:br/>
        <w:t>2. பாக்குவெட்டியில்‌ சிக்கிய பாக்கு போல</w:t>
        <w:br/>
        <w:br/>
        <w:t>3. பாக்குவெட்டிக்கு சிக்கிய பாக்கு மாதிரி</w:t>
        <w:br/>
        <w:br/>
        <w:t>However this phrase does not practiced among Tamil as a proverb therefore, the</w:t>
        <w:br/>
        <w:br/>
        <w:t>equivalent proverb in Tamil language is ஆப்பு இழுத்த குரங்கு போல.</w:t>
      </w:r>
    </w:p>
    <w:p>
      <w:pPr>
        <w:pStyle w:val="Heading2"/>
      </w:pPr>
      <w:r>
        <w:t>Page 14</w:t>
      </w:r>
    </w:p>
    <w:p>
      <w:r>
        <w:t>6. ඇගිල්ලේ තරමට SESS යුතුයි this proverb emphasizes that swelling on one finger is</w:t>
        <w:br/>
        <w:t>proportional to the size of the finger, the little finger does not swell should not be as</w:t>
        <w:br/>
        <w:t>large as the thumb. Which mean persons have to work according to their standard or</w:t>
        <w:br/>
        <w:t>status. Many students were translated this proverb literally as fellow,</w:t>
        <w:br/>
        <w:br/>
        <w:t>1. விரல்‌ அளவிற்கு வீங்கியிருக்க வேண்டும்‌.</w:t>
        <w:br/>
        <w:t>2. விரலின்‌ தரத்திற்கு வீங்கியிருக்க வேண்டும்‌.</w:t>
        <w:br/>
        <w:t>3. விரலின்‌ அளவிற்கு தான்‌ வீக்கம்‌</w:t>
        <w:br/>
        <w:br/>
        <w:t>A few students only translated the proverb properly into Tamil as விரலுக்கேற்ற</w:t>
        <w:br/>
        <w:br/>
        <w:t>வீக்கம்‌ வேண்டும்‌ and விரலுக்கேற்றது தான்‌ வீக்கம்‌</w:t>
        <w:br/>
        <w:br/>
        <w:t>7. හෙට ලැබෙන ඇතුට අද ලැබෙන OOH) soe 15 the next proverb taken to translate,</w:t>
        <w:br/>
        <w:t>this proverb describes the thing available today is higher than the thing available is</w:t>
        <w:br/>
        <w:t>tomorrow. We should take advantages from the things which are available now. Most</w:t>
        <w:br/>
        <w:t>of the students transliterated. Anyhow the proverb the translations are convey the</w:t>
        <w:br/>
        <w:t>same நாளைக்கு கிடைக்கும்‌ கொம்பன்‌ யானையை விட இன்றைக்கு கிடைக்கும்‌</w:t>
        <w:br/>
        <w:br/>
        <w:t>சிட்டுக்குருவியே மேல்‌</w:t>
        <w:br/>
        <w:br/>
        <w:t>However there is an equivalent proverb using among the Tamils as follow,</w:t>
        <w:br/>
        <w:t>நாளைக்கு கிடைக்கும்‌ பலாக்காயை விட இன்றைக்கு கிடைக்கும்‌ களாக்காயே மேல்‌</w:t>
        <w:br/>
        <w:br/>
        <w:t>A number of students identified the equivalent proverb in Tamil.</w:t>
        <w:br/>
        <w:br/>
        <w:t>8. The another proverb which was given to translate is ඇනලා බැන්දත්‌ බැදලා ඇන්නත්‌</w:t>
        <w:br/>
        <w:t>දෙකම එකයි the direct translation of this proverb is கட்டி அடித்தாலும்‌ அடித்து</w:t>
        <w:br/>
        <w:t>கட்டினாலும்‌ இரண்டும்‌ ஒன்று which means it makes no difference whether you beat a</w:t>
        <w:br/>
        <w:t>person first and then tie him up, or tie up a person first and then beat him. Almost all</w:t>
        <w:br/>
        <w:t>the students translated the proverb literally and the proverb converts the same</w:t>
        <w:br/>
        <w:br/>
        <w:t>meaning of source proverb also this translated version is practiced among Tamil.</w:t>
        <w:br/>
        <w:br/>
        <w:t>9. ගහෙන්‌ වැටුන මිනිහට ගොනා ඇන්නා වගේ which means, like a cow biting someone</w:t>
        <w:br/>
        <w:t>who fell from a tree, students translated this proverb literally and it convey the same</w:t>
        <w:br/>
        <w:t>contextual meaning in Tamil.</w:t>
        <w:br/>
        <w:br/>
        <w:t>1. மரத்திலிருந்து விழுந்தவனை மாடு முட்டியது போல</w:t>
        <w:br/>
        <w:t>2. மரத்திலிருந்து விழுந்தவனை மாடேறி மிதித்தது போல</w:t>
      </w:r>
    </w:p>
    <w:p>
      <w:pPr>
        <w:pStyle w:val="Heading2"/>
      </w:pPr>
      <w:r>
        <w:t>Page 15</w:t>
      </w:r>
    </w:p>
    <w:p>
      <w:r>
        <w:t>10. The last proverb given to translate is ඌරන්ට මොන 88௦௯ ද? the meaning of this</w:t>
        <w:br/>
        <w:t>proverb is there is no need for happiness when a person in poverty. In simple, does</w:t>
        <w:br/>
        <w:t>poverty need happiness? The pigs usually have dirty wastages therefore they do not</w:t>
        <w:br/>
        <w:t>need to have salad to complete the meal. If we translate this proverb literally the</w:t>
        <w:br/>
        <w:t>meaning will be in Tamil is பன்றிகளுக்கு எதற்கு அச்சாறு? Tamil society does not</w:t>
        <w:br/>
        <w:t>use the phrase as a proverb. The equivalent proverb which the researcher found in</w:t>
        <w:br/>
        <w:t>Tamil language is எலும்பு கடிக்கிற நாய்க்கு பருப்பு சோறு எதற்கு? Whole the</w:t>
        <w:br/>
        <w:t>students were translated the source proverb literally as பன்றிகளுக்கு எதற்கு</w:t>
        <w:br/>
        <w:br/>
        <w:t>அச்சாறு?</w:t>
        <w:br/>
        <w:br/>
        <w:t>Recommendation</w:t>
        <w:br/>
        <w:br/>
        <w:t>Based on the present study’s results, the following are recommended.</w:t>
        <w:br/>
        <w:br/>
        <w:t>1. Students should be more knowledgeable in the two languages culture and their</w:t>
        <w:br/>
        <w:t>differences.</w:t>
        <w:br/>
        <w:br/>
        <w:t>2. Students should be focused in the outdoor activities and have to socially coexisted</w:t>
        <w:br/>
        <w:t>with speech communities.</w:t>
        <w:br/>
        <w:br/>
        <w:t>3. Students should keep away from literal translation because it result irrelevant</w:t>
        <w:br/>
        <w:t>translation in some cases and also students should handle proverbs as one piece</w:t>
        <w:br/>
        <w:br/>
        <w:t>not with every single word.</w:t>
        <w:br/>
        <w:t>Conclusion</w:t>
        <w:br/>
        <w:br/>
        <w:t>This study was focused on the obstacles found by the students when they attempt to translate</w:t>
        <w:br/>
        <w:t>Sinhala proverbs into Tamil and the methods which are applied by those students. The</w:t>
        <w:br/>
        <w:t>analysis part showed that most of the students focused on literal translation that affects the</w:t>
        <w:br/>
        <w:t>meaning sometimes and the concept and tone of the proverbs. The results explained a higher</w:t>
        <w:br/>
        <w:t>level of good translation by students understanding level and knowledge of Sinhala and</w:t>
        <w:br/>
        <w:br/>
        <w:t>Tamil language and also the socio cultural factors of the two different communities.</w:t>
      </w:r>
    </w:p>
    <w:p>
      <w:pPr>
        <w:pStyle w:val="Heading2"/>
      </w:pPr>
      <w:r>
        <w:t>Page 16</w:t>
      </w:r>
    </w:p>
    <w:p>
      <w:r>
        <w:t>Reference</w:t>
        <w:br/>
        <w:br/>
        <w:t>1. Baker.M (2013), Strategies for translating idioms, Journal for academic and applied</w:t>
        <w:br/>
        <w:t>studies.</w:t>
        <w:br/>
        <w:br/>
        <w:t>2. Baker.M (1992), In other words, A course book on translation, London and New York.</w:t>
        <w:br/>
        <w:br/>
        <w:t>3. John Seneveratne (1936), Dictionary of the proverbs of Sinhalese.</w:t>
        <w:br/>
        <w:br/>
        <w:t>4. Newmark.P (1988), a textbook of translation, New York.</w:t>
        <w:br/>
        <w:br/>
        <w:t>5. Nord.C, (1991), Text analysis in translation, Theory, Methodology and didactic</w:t>
        <w:br/>
        <w:t>application, Amsterdam.</w:t>
        <w:br/>
        <w:br/>
        <w:t>6. Rev. Herman Jensen (1897), A classified collection of Tamil proverbs, Madras.</w:t>
        <w:br/>
        <w:br/>
        <w:t>7. Tamil proverbs with their translation in Tamil.</w:t>
        <w:br/>
        <w:br/>
        <w:t>8. මහින්ද කුමාර දළුපොත, ප්‍රස්ථාව පිරුළු කතාන්දර ෆාස්ටි පබි්ලිකේෂන්‌ (EEO) SOOO,</w:t>
        <w:br/>
        <w:t>කොළඹ</w:t>
      </w:r>
    </w:p>
    <w:p>
      <w:pPr>
        <w:pStyle w:val="Heading2"/>
      </w:pPr>
      <w:r>
        <w:t>Page 17</w:t>
      </w:r>
    </w:p>
    <w:p>
      <w:r>
        <w:t>Appendix 1</w:t>
        <w:br/>
        <w:br/>
        <w:t>The list of Tamil proverbs</w:t>
        <w:br/>
        <w:br/>
        <w:t>தழும்பாது</w:t>
        <w:br/>
        <w:br/>
        <w:t>No  Tamil proverbs (source) Sinhala proverbs (target)</w:t>
        <w:br/>
        <w:t>1 அடி நாக்கில்‌ நஞ்சு நுனி நாக்கில்‌ அமிர்தம்‌,  උඩින්‌ මතුරැ යටින්‌ mdz</w:t>
        <w:br/>
        <w:t>2 வாயில்‌ வடை சுடுவது போல කටින්‌ බතලකොළ හිටවනවා වගෙයි</w:t>
        <w:br/>
        <w:t>3 பாலும்‌ தேனும்‌ போல කිරිය පැණියි වගේ</w:t>
        <w:br/>
        <w:t>4 கூழுக்கும்‌ ஆசை மீசைக்கும்‌ ஆசை DED ඕනැල රැවුලත්‌ OEY</w:t>
        <w:br/>
        <w:t>උණුහපුළඑුවාගේ දරැවා ඌට</w:t>
        <w:br/>
        <w:t>5 காக்கைக்கும்‌ தன்‌ குஞ்சு பொன்‌ குஞ்சு</w:t>
        <w:br/>
        <w:t>මැණිකලු</w:t>
        <w:br/>
        <w:t>‘ கல்லிருந்தா நாயை காணோம்‌ நாய்‌ இருந்தா  බල්ලා ඉන්නවිට පොල්ල නැහැ</w:t>
        <w:br/>
        <w:t>கல்லைக்‌ காணோம පොල්ල 6680 බල්ලා නැහැ</w:t>
        <w:br/>
        <w:t>බල්ලා බීරැවාට ODES</w:t>
        <w:br/>
        <w:t>7 சூரியனைப்‌ பார்த்து நாய்‌ குரைப்பது போல</w:t>
        <w:br/>
        <w:t>නොසලකයි</w:t>
        <w:br/>
        <w:t>නටන්න බැරි මිනිහට පොළොව</w:t>
        <w:br/>
        <w:t>8 ஆடத்தெரியாதவனுக்கு மேடை கோணல்‌.</w:t>
        <w:br/>
        <w:t>ඇදයිලු</w:t>
        <w:br/>
        <w:t>ගින්නක්‌ නැතුව දුමක්‌ නොතගී</w:t>
        <w:br/>
        <w:t>9 நெருப்பில்லாமல்‌ புகையாது.</w:t>
        <w:br/>
        <w:t>றைக்குடம்‌ ம்பும்‌ நிறைக்குடம்‌</w:t>
        <w:br/>
        <w:t>10 மலை தழும்பும்‌ நிறைக்கு පිරැණු කළේ දිය නොසැලේ</w:t>
      </w:r>
    </w:p>
    <w:p>
      <w:pPr>
        <w:pStyle w:val="Heading2"/>
      </w:pPr>
      <w:r>
        <w:t>Page 18</w:t>
      </w:r>
    </w:p>
    <w:p>
      <w:r>
        <w:t>Appendix 11</w:t>
        <w:br/>
        <w:t>The list of Tamil proverbs</w:t>
        <w:br/>
        <w:br/>
        <w:t>No  Sinhala proverbs ( source) Tamil proverbs ( target)</w:t>
        <w:br/>
        <w:br/>
        <w:t>சி</w:t>
        <w:br/>
        <w:t>1 බඩගිනි රස නොදන්ලු பசி சுவை அறியாது</w:t>
        <w:br/>
        <w:br/>
        <w:t>உண்ட வீட்டுக்கு ரெண்டகம்‌</w:t>
        <w:br/>
        <w:t>2  මගේ අරක්කු බීලා මටම ගහනවයි කීවා වගේ</w:t>
        <w:br/>
        <w:br/>
        <w:t>நினைக்காதே</w:t>
        <w:br/>
        <w:t>3  ළිඳේ ඉන්න මැඩිය වගේ கிணற்றுத்‌ தவளைப்‌ போல</w:t>
        <w:br/>
        <w:t>4  මගුල්‌ කෑමට ගොස්‌ ඉලවි කෑම ලැබුනා වගේ  கொண்டாட்டம்‌ போய்‌ திண்டாட்டம்‌</w:t>
        <w:br/>
        <w:t>5  ගිරයට අසුවූ පුවක්‌ වගේ ஆப்பு இழுத்த குரங்கு போல</w:t>
        <w:br/>
        <w:t>6  ඇගිල්ලේ තරමට GEOG යුතුයි விரலுக்கேற்றது தான்‌ வீக்கம்‌</w:t>
        <w:br/>
        <w:br/>
        <w:t>நாளைக்கு கிடைக்கும்‌ பலாக்காயை</w:t>
        <w:br/>
        <w:br/>
        <w:t>விட இன்றைக்கு கிடைக்கும்‌</w:t>
        <w:br/>
        <w:t>7  හට ලැබෙන ඇතුට අද ලැබෙන OOO) ඡාතා</w:t>
        <w:br/>
        <w:t>களாக்காயே மேல்‌</w:t>
        <w:br/>
        <w:br/>
        <w:t>ඇනලා බැන්දත්‌ බැදලා ඇන්නත්‌ දෙකම கட்டி அடித்தாலும்‌ அடித்து கட்டினாலும்‌</w:t>
        <w:br/>
        <w:t>එකයි இரண்டும்‌ ஒன்று</w:t>
        <w:br/>
        <w:br/>
        <w:t>மரத்திலிருந்து விழுந்தவனை மாடு</w:t>
        <w:br/>
        <w:t>9  ගහෙන්‌ වැටුන මිනිහට ගොනා ඇන්නා වගේ  முட்டியது போல</w:t>
        <w:br/>
        <w:br/>
        <w:t>எலும்பு கடிக்கிற நாய்க்கு பருப்பு சோறு</w:t>
        <w:br/>
        <w:br/>
        <w:t>10  ඌරන්ට මොන 688௦௯ ද? ;</w:t>
        <w:br/>
        <w:t>எதற்கு?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